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D0C2" w14:textId="77777777" w:rsidR="00AC295B" w:rsidRDefault="00000000">
      <w:pPr>
        <w:pStyle w:val="Title"/>
      </w:pPr>
      <w:r>
        <w:t>Sridhar Pradhan</w:t>
      </w:r>
    </w:p>
    <w:p w14:paraId="2A3194AB" w14:textId="6F487FF0" w:rsidR="00AC295B" w:rsidRDefault="00000000">
      <w:r>
        <w:t>Email: sridharpradhan</w:t>
      </w:r>
      <w:r w:rsidR="00AA1BC8">
        <w:t>726</w:t>
      </w:r>
      <w:r>
        <w:t>@</w:t>
      </w:r>
      <w:r w:rsidR="00AA1BC8">
        <w:t>g</w:t>
      </w:r>
      <w:r>
        <w:t>mail.com</w:t>
      </w:r>
    </w:p>
    <w:p w14:paraId="4B213711" w14:textId="6690A2D9" w:rsidR="00AC295B" w:rsidRDefault="00000000">
      <w:r>
        <w:t xml:space="preserve">Phone: +91 </w:t>
      </w:r>
      <w:r w:rsidR="00AA1BC8">
        <w:t>8018838134</w:t>
      </w:r>
    </w:p>
    <w:p w14:paraId="544A63F0" w14:textId="537E5409" w:rsidR="00AC295B" w:rsidRDefault="00000000">
      <w:r>
        <w:t xml:space="preserve">LinkedIn: </w:t>
      </w:r>
      <w:r w:rsidR="00AA1BC8" w:rsidRPr="00AA1BC8">
        <w:t>www.linkedin.com/in/sridhar-pradhan-70083a33b</w:t>
      </w:r>
    </w:p>
    <w:p w14:paraId="44E8C315" w14:textId="5231D304" w:rsidR="00AC295B" w:rsidRDefault="00000000">
      <w:r>
        <w:t xml:space="preserve">GitHub: </w:t>
      </w:r>
      <w:r w:rsidR="00AA1BC8" w:rsidRPr="00AA1BC8">
        <w:t>Sridhar-tec</w:t>
      </w:r>
    </w:p>
    <w:p w14:paraId="3090CEC0" w14:textId="620D6545" w:rsidR="00AC295B" w:rsidRDefault="00000000">
      <w:r>
        <w:t xml:space="preserve">Location: </w:t>
      </w:r>
      <w:r w:rsidR="00AA1BC8">
        <w:t>Puri</w:t>
      </w:r>
      <w:r>
        <w:t>, Odisha, India</w:t>
      </w:r>
    </w:p>
    <w:p w14:paraId="3E587896" w14:textId="77777777" w:rsidR="00AC295B" w:rsidRDefault="00000000">
      <w:pPr>
        <w:pStyle w:val="Heading1"/>
      </w:pPr>
      <w:r>
        <w:t>Objective</w:t>
      </w:r>
    </w:p>
    <w:p w14:paraId="6316EE5A" w14:textId="77777777" w:rsidR="00AC295B" w:rsidRDefault="00000000">
      <w:r>
        <w:t>Motivated and detail-oriented MCA graduate with a strong foundation in full stack development, seeking an entry-level IT role. Eager to contribute technical skills in Python, HTML, CSS, and React to build efficient software solutions and grow in a dynamic team environment.</w:t>
      </w:r>
    </w:p>
    <w:p w14:paraId="01C2E710" w14:textId="77777777" w:rsidR="00AC295B" w:rsidRDefault="00000000">
      <w:pPr>
        <w:pStyle w:val="Heading1"/>
      </w:pPr>
      <w:r>
        <w:t>Education</w:t>
      </w:r>
    </w:p>
    <w:p w14:paraId="2D2707A9" w14:textId="2CAD12EC" w:rsidR="00AC295B" w:rsidRDefault="00000000">
      <w:r>
        <w:t>Master of Computer Applications (MCA)</w:t>
      </w:r>
      <w:r>
        <w:br/>
        <w:t>GM University, Odisha — 2023</w:t>
      </w:r>
      <w:r w:rsidR="00AA1BC8">
        <w:t>-2025</w:t>
      </w:r>
      <w:r>
        <w:br/>
        <w:t xml:space="preserve">CGPA: </w:t>
      </w:r>
      <w:r w:rsidR="00AA1BC8" w:rsidRPr="00AA1BC8">
        <w:t>6.59</w:t>
      </w:r>
    </w:p>
    <w:p w14:paraId="1F38410F" w14:textId="77777777" w:rsidR="00AC295B" w:rsidRDefault="00000000">
      <w:pPr>
        <w:pStyle w:val="Heading1"/>
      </w:pPr>
      <w:r>
        <w:t>Technical Skills</w:t>
      </w:r>
    </w:p>
    <w:p w14:paraId="4C24B277" w14:textId="74A4E031" w:rsidR="00AC295B" w:rsidRDefault="00000000">
      <w:r>
        <w:t>Languages: Python, JavaScript, C</w:t>
      </w:r>
      <w:r>
        <w:br/>
        <w:t>Frontend: HTML5, CSS3</w:t>
      </w:r>
      <w:r>
        <w:br/>
        <w:t>Database: MySQL</w:t>
      </w:r>
      <w:r w:rsidR="00AA1BC8">
        <w:t xml:space="preserve"> </w:t>
      </w:r>
    </w:p>
    <w:p w14:paraId="36DF6D27" w14:textId="77777777" w:rsidR="00AC295B" w:rsidRDefault="00000000">
      <w:pPr>
        <w:pStyle w:val="Heading1"/>
      </w:pPr>
      <w:r>
        <w:t>Projects</w:t>
      </w:r>
    </w:p>
    <w:p w14:paraId="346B368D" w14:textId="77777777" w:rsidR="00AC295B" w:rsidRDefault="00000000">
      <w:r>
        <w:t>Online Food Ordering Website</w:t>
      </w:r>
      <w:r>
        <w:br/>
        <w:t>React, Vite, CSS, Node.js</w:t>
      </w:r>
      <w:r>
        <w:br/>
        <w:t>- Built a responsive website for online food ordering with cart and checkout functionality.</w:t>
      </w:r>
      <w:r>
        <w:br/>
        <w:t>- Used local storage for saving cart items and React Router for navigation.</w:t>
      </w:r>
    </w:p>
    <w:p w14:paraId="1018A0B5" w14:textId="77777777" w:rsidR="00AC295B" w:rsidRDefault="00000000">
      <w:r>
        <w:t>Portfolio Website</w:t>
      </w:r>
      <w:r>
        <w:br/>
        <w:t>HTML, CSS</w:t>
      </w:r>
      <w:r>
        <w:br/>
        <w:t>- Created a personal responsive portfolio website showcasing skills, projects, and resume.</w:t>
      </w:r>
    </w:p>
    <w:p w14:paraId="1BD9FF4C" w14:textId="77777777" w:rsidR="00AC295B" w:rsidRDefault="00000000">
      <w:pPr>
        <w:pStyle w:val="Heading1"/>
      </w:pPr>
      <w:r>
        <w:lastRenderedPageBreak/>
        <w:t>Certifications</w:t>
      </w:r>
    </w:p>
    <w:p w14:paraId="1523BB49" w14:textId="6CEDCDEC" w:rsidR="00AC295B" w:rsidRDefault="00000000">
      <w:r>
        <w:t>Full Stack Development - Skill India Digital</w:t>
      </w:r>
    </w:p>
    <w:p w14:paraId="16D4AD99" w14:textId="77777777" w:rsidR="00AC295B" w:rsidRDefault="00000000">
      <w:pPr>
        <w:pStyle w:val="Heading1"/>
      </w:pPr>
      <w:r>
        <w:t>Internships</w:t>
      </w:r>
    </w:p>
    <w:p w14:paraId="78148465" w14:textId="77777777" w:rsidR="00AC295B" w:rsidRDefault="00000000">
      <w:r>
        <w:t>Web Development Intern – CodeCasa (Remote) – 2 Months</w:t>
      </w:r>
      <w:r>
        <w:br/>
        <w:t>- Worked on basic landing pages and responsive design tasks.</w:t>
      </w:r>
    </w:p>
    <w:p w14:paraId="46281146" w14:textId="77777777" w:rsidR="00AC295B" w:rsidRDefault="00000000">
      <w:pPr>
        <w:pStyle w:val="Heading1"/>
      </w:pPr>
      <w:r>
        <w:t>Strengths</w:t>
      </w:r>
    </w:p>
    <w:p w14:paraId="0A2B8A91" w14:textId="77777777" w:rsidR="00AC295B" w:rsidRDefault="00000000">
      <w:r>
        <w:t>Fast Learner</w:t>
      </w:r>
      <w:r>
        <w:br/>
        <w:t>Strong Debugging Skills</w:t>
      </w:r>
      <w:r>
        <w:br/>
        <w:t>Team Collaboration</w:t>
      </w:r>
      <w:r>
        <w:br/>
        <w:t>Problem-Solving Attitude</w:t>
      </w:r>
    </w:p>
    <w:p w14:paraId="436F91E0" w14:textId="77777777" w:rsidR="00AC295B" w:rsidRDefault="00000000">
      <w:pPr>
        <w:pStyle w:val="Heading1"/>
      </w:pPr>
      <w:r>
        <w:t>Languages</w:t>
      </w:r>
    </w:p>
    <w:p w14:paraId="2A3C16DE" w14:textId="77777777" w:rsidR="00AC295B" w:rsidRDefault="00000000">
      <w:r>
        <w:t>English</w:t>
      </w:r>
      <w:r>
        <w:br/>
        <w:t>Hindi</w:t>
      </w:r>
      <w:r>
        <w:br/>
        <w:t>Odia</w:t>
      </w:r>
    </w:p>
    <w:p w14:paraId="5E4609FB" w14:textId="77777777" w:rsidR="00AC295B" w:rsidRDefault="00000000">
      <w:pPr>
        <w:pStyle w:val="Heading1"/>
      </w:pPr>
      <w:r>
        <w:t>Declaration</w:t>
      </w:r>
    </w:p>
    <w:p w14:paraId="3FF9B907" w14:textId="77777777" w:rsidR="00AC295B" w:rsidRDefault="00000000">
      <w:r>
        <w:t>I hereby declare that all the information provided is true to the best of my knowledge.</w:t>
      </w:r>
    </w:p>
    <w:sectPr w:rsidR="00AC2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730190">
    <w:abstractNumId w:val="8"/>
  </w:num>
  <w:num w:numId="2" w16cid:durableId="956251264">
    <w:abstractNumId w:val="6"/>
  </w:num>
  <w:num w:numId="3" w16cid:durableId="865560901">
    <w:abstractNumId w:val="5"/>
  </w:num>
  <w:num w:numId="4" w16cid:durableId="208274171">
    <w:abstractNumId w:val="4"/>
  </w:num>
  <w:num w:numId="5" w16cid:durableId="1484080862">
    <w:abstractNumId w:val="7"/>
  </w:num>
  <w:num w:numId="6" w16cid:durableId="761486862">
    <w:abstractNumId w:val="3"/>
  </w:num>
  <w:num w:numId="7" w16cid:durableId="1008866401">
    <w:abstractNumId w:val="2"/>
  </w:num>
  <w:num w:numId="8" w16cid:durableId="1776174602">
    <w:abstractNumId w:val="1"/>
  </w:num>
  <w:num w:numId="9" w16cid:durableId="9679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D36"/>
    <w:rsid w:val="00AA1BC8"/>
    <w:rsid w:val="00AA1D8D"/>
    <w:rsid w:val="00AC295B"/>
    <w:rsid w:val="00B47730"/>
    <w:rsid w:val="00C105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92D6"/>
  <w14:defaultImageDpi w14:val="300"/>
  <w15:docId w15:val="{296347BC-EDBC-4560-ADA9-A68F6093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Soudamini Pradhan 36246 Rgd No -1821105142</cp:lastModifiedBy>
  <cp:revision>3</cp:revision>
  <dcterms:created xsi:type="dcterms:W3CDTF">2013-12-23T23:15:00Z</dcterms:created>
  <dcterms:modified xsi:type="dcterms:W3CDTF">2025-07-23T04:18:00Z</dcterms:modified>
  <cp:category/>
</cp:coreProperties>
</file>